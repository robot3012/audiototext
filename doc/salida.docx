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the future Perdón por haber esperado tanto de ti es demasiado de linda demasiado bella jugaste con mi corazón y yo no sé cómo me pagas así dándote de todo llenándote de amor corazón malvado que me envolvió no recuerdo ni su nombre Ay hombre no me responde bandida que va engañando a los hombres que era tan linda no recuerdo ni su nombre Ay amor no me responde la vida quiero engañando a los hombres un corazón malvado Cómo pude enamorarme de ti soy parte de tu juego y dejar que te burlaras de mí tú te burlaste de mí cuando yo contigo</w:t>
        <w:br/>
        <w:t>hago lo que quiera Nadie le pido permiso de tanto que peleó ahora mismo te encuentras sola hay mucha fila puta nena mala atrevida te burlaste de mí porque me pagas así ya no me importa ni tu nombre y es que era tan linda no recuerdo ni su nombre la llama y no me responde maldita que me engañan a los hombres corazón malvado Cómo puedo enamorarme de ti ser parte de tu juego y dejar que te burlaras te burlaste de mí como tú quisiste pero ahora es otra la que se repite</w:t>
        <w:br/>
        <w:t>relación fuiste la que perdiste los patrones cuando sales de noche y llegas de día no me equivoqué cuando yo a ti te decía no juegues con fuego que al final te quemas y Tú te olvidaste de mí ahora me río de ti cuando te veo así soy la puedes descarada que te burlaste de mí ahora yo me río de ti cuando te veo así sola porque callada le gustó todos mis tatuajes tienen todo ese piquete que me gusta todo eso del tiburón</w:t>
        <w:br/>
        <w:t>te cambie la movie viste ahora me llama suelta porque quiere que le dé si no me envían las nenas no tiene nada de llantas y matandole tan linda no recuerdo ni su nombre Ay amor no me responde amiga que va engañando a los hombres corazón malvado Cómo pude enamorarme de ti ser parte de tu juego y dejar que te burlaste bebé trata de olvidarme de ti pero no puedo sin darme cuenta que hay en tu juego siendo la dueña de mi fantasía una lo hace como tú lo hacías Pero no vuelvo a tu juego Tus labios son venenosos</w:t>
        <w:br/>
        <w:t>pero no vuelvo a tu juego Tus labios son veneno aún sigo extrañando tu piel pero no vuelvo a caer espérate no le gusta que yo sea así así solo soy un hombre no importa la fama somos dos dragones y las sábanas son escamas le estamos adentro de un cuarto bajo llama la flor y la perla pero le hace el traje de acuarela son dos cuerpos que se rozan de forma paralela no esperamos tu medicinas que vuelve y naco bajo sombras de caricia un abrazo que te arropa como alfombra un besito y de noche me nombras lo que no entiendes Porque me usaste me hablas y me miras pero vives en un mundo de mentiras todo es una caja de sorpresa Dime quién te abraza Dime quién te besa pongamos las cartas encima de la mesa lo que se va nunca regresó y yo no corro con esa</w:t>
        <w:br/>
        <w:t>Ay suavecita nosotros te engañarme Buenas tardes súper súper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